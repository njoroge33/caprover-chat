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Solara LLaMA Chat Conversation</w:t>
      </w:r>
    </w:p>
    <w:p>
      <w:pPr>
        <w:pStyle w:val="Heading2"/>
      </w:pPr>
      <w:r>
        <w:t>LLaMA:</w:t>
      </w:r>
    </w:p>
    <w:p>
      <w:r>
        <w:t>What do you want to search for on Wikipedia?</w:t>
      </w:r>
    </w:p>
    <w:p>
      <w:pPr>
        <w:pStyle w:val="Heading2"/>
      </w:pPr>
      <w:r>
        <w:t>User:</w:t>
      </w:r>
    </w:p>
    <w:p>
      <w:r>
        <w:t>about africa</w:t>
      </w:r>
    </w:p>
    <w:p>
      <w:pPr>
        <w:pStyle w:val="Heading2"/>
      </w:pPr>
      <w:r>
        <w:t>LLaMA:</w:t>
      </w:r>
    </w:p>
    <w:p>
      <w:r>
        <w:t>There are so many interesting topics related to Africa that we could explore on Wikipedia.</w:t>
        <w:br/>
        <w:br/>
        <w:t>Here are some ideas to get us started:</w:t>
        <w:br/>
        <w:br/>
        <w:t>1. **Countries**: We could learn about the 54 recognized countries in Africa, their capitals, languages, and cultures.</w:t>
        <w:br/>
        <w:t>2. **History**: From ancient civilizations like Egypt and Nubia to modern-day independence movements, there's a rich history to discover.</w:t>
        <w:br/>
        <w:t>3. **Wildlife**: With its diverse ecosystems, Africa is home to many incredible animals, such as lions, elephants, giraffes, and more.</w:t>
        <w:br/>
        <w:t>4. **Cultures**: African cultures are incredibly diverse, with over 2,000 languages spoken across the continent. We could explore traditional clothing, music, and art.</w:t>
        <w:br/>
        <w:t>5. **Economy**: From natural resources like gold and diamonds to agriculture and industry, Africa's economy is an important topic.</w:t>
        <w:br/>
        <w:t>6. **Infrastructure**: With many countries still developing their infrastructure, we could learn about projects like the Trans-African Highway and the African Union's efforts to improve connectivity.</w:t>
        <w:br/>
        <w:br/>
        <w:t>Which of these topics sparks your interest? Or do you have a specific area of Africa or theme in mind that you'd like to explore?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